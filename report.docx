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i/>
          <w:sz w:val="60"/>
        </w:rPr>
        <w:t>Report</w:t>
      </w:r>
    </w:p>
    <w:p>
      <w:r>
        <w:rPr>
          <w:b/>
          <w:i/>
          <w:sz w:val="34"/>
        </w:rPr>
        <w:t>신상정보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이름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홍길동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남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010-1111-1111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66.7</w:t>
            </w:r>
          </w:p>
        </w:tc>
      </w:tr>
    </w:tbl>
    <w:p>
      <w:r>
        <w:rPr>
          <w:b/>
          <w:i/>
          <w:sz w:val="34"/>
        </w:rPr>
        <w:br/>
        <w:t>약관 요약(넣을꺼없어서 넣었음)</w:t>
        <w:br/>
      </w:r>
    </w:p>
    <w:p>
      <w:r>
        <w:rPr>
          <w:b/>
          <w:i/>
          <w:sz w:val="34"/>
        </w:rPr>
        <w:br/>
        <w:t>얼굴 분석 결과</w:t>
        <w:br/>
      </w:r>
    </w:p>
    <w:p>
      <w:r>
        <w:rPr>
          <w:b/>
          <w:i/>
          <w:sz w:val="34"/>
        </w:rPr>
        <w:br/>
        <w:t>음성 분석 결과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긍정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중립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부정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0.92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0.03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0.06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0.78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0.16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0.17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0.82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0.01</w:t>
            </w:r>
          </w:p>
        </w:tc>
      </w:tr>
    </w:tbl>
    <w:p>
      <w:r>
        <w:rPr>
          <w:b/>
          <w:i/>
          <w:sz w:val="34"/>
        </w:rPr>
        <w:br/>
        <w:t>녹취록</w:t>
        <w:br/>
      </w:r>
      <w:r>
        <w:t>예 그렇습니다</w:t>
        <w:br/>
      </w:r>
      <w:r>
        <w:t>오십오 정도인 것 같아요</w:t>
        <w:br/>
      </w:r>
      <w:r>
        <w:rPr>
          <w:sz w:val="24"/>
        </w:rPr>
        <w:t>환율이 큰 조선이 요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